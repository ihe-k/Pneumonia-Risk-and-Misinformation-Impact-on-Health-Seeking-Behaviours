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README - Pneumonia Detection Project</w:t>
      </w:r>
    </w:p>
    <w:p>
      <w:pPr>
        <w:pStyle w:val="Heading2"/>
        <w:rPr/>
      </w:pPr>
      <w:r>
        <w:rPr/>
        <w:t>1. Install Anaconda</w:t>
      </w:r>
    </w:p>
    <w:p>
      <w:pPr>
        <w:pStyle w:val="Normal"/>
        <w:rPr/>
      </w:pPr>
      <w:r>
        <w:rPr/>
        <w:t>Download and install Anaconda from: https://www.anaconda.com/download</w:t>
        <w:br/>
        <w:t>This project is best managed inside an Anaconda environment.</w:t>
      </w:r>
    </w:p>
    <w:p>
      <w:pPr>
        <w:pStyle w:val="Heading2"/>
        <w:rPr/>
      </w:pPr>
      <w:r>
        <w:rPr/>
        <w:t>2. Create a Virtual Environment</w:t>
      </w:r>
    </w:p>
    <w:p>
      <w:pPr>
        <w:pStyle w:val="Normal"/>
        <w:rPr/>
      </w:pPr>
      <w:r>
        <w:rPr/>
        <w:t>Open terminal/command prompt and run:</w:t>
        <w:br/>
        <w:br/>
        <w:t>conda create -n pneumonia_env python=3.13 -y</w:t>
        <w:br/>
        <w:t>conda activate pneumonia_env</w:t>
      </w:r>
    </w:p>
    <w:p>
      <w:pPr>
        <w:pStyle w:val="Normal"/>
        <w:rPr/>
      </w:pPr>
      <w:r>
        <w:rPr/>
        <w:t xml:space="preserve">or you can create env by using environment.yml which is in env folder </w:t>
      </w:r>
    </w:p>
    <w:p>
      <w:pPr>
        <w:pStyle w:val="Heading2"/>
        <w:rPr/>
      </w:pPr>
      <w:r>
        <w:rPr/>
        <w:t>3. Install Requirements</w:t>
      </w:r>
    </w:p>
    <w:p>
      <w:pPr>
        <w:pStyle w:val="Normal"/>
        <w:rPr/>
      </w:pPr>
      <w:r>
        <w:rPr/>
        <w:t>Make sure you are inside the project folder, then install dependencies:</w:t>
        <w:br/>
        <w:br/>
        <w:t>pip install -r requirements.txt</w:t>
      </w:r>
    </w:p>
    <w:p>
      <w:pPr>
        <w:pStyle w:val="Heading2"/>
        <w:rPr/>
      </w:pPr>
      <w:r>
        <w:rPr/>
        <w:t>4. Dataset Setup</w:t>
      </w:r>
    </w:p>
    <w:p>
      <w:pPr>
        <w:pStyle w:val="Normal"/>
        <w:rPr/>
      </w:pPr>
      <w:r>
        <w:rPr/>
        <w:t>The dataset files are already included in the project root folder under the 'data/' folder.</w:t>
        <w:br/>
        <w:t>Files available:</w:t>
        <w:br/>
        <w:t xml:space="preserve"> - healthver_train.csv</w:t>
        <w:br/>
        <w:t xml:space="preserve"> - healthver_dev.csv</w:t>
        <w:br/>
        <w:t xml:space="preserve"> - healthver_test.csv</w:t>
      </w:r>
    </w:p>
    <w:p>
      <w:pPr>
        <w:pStyle w:val="Heading2"/>
        <w:rPr/>
      </w:pPr>
      <w:r>
        <w:rPr/>
        <w:t>5. Train the Model</w:t>
      </w:r>
    </w:p>
    <w:p>
      <w:pPr>
        <w:pStyle w:val="Normal"/>
        <w:rPr/>
      </w:pPr>
      <w:r>
        <w:rPr/>
        <w:t>Run the training script:</w:t>
        <w:br/>
        <w:br/>
        <w:t>python train_pneumonia.py</w:t>
        <w:br/>
        <w:br/>
        <w:t>This will train models and save them in the 'saved_trained_model/' folder.</w:t>
      </w:r>
    </w:p>
    <w:p>
      <w:pPr>
        <w:pStyle w:val="Heading2"/>
        <w:rPr/>
      </w:pPr>
      <w:r>
        <w:rPr/>
        <w:t>6. Run the Streamlit App</w:t>
      </w:r>
    </w:p>
    <w:p>
      <w:pPr>
        <w:pStyle w:val="Normal"/>
        <w:rPr/>
      </w:pPr>
      <w:r>
        <w:rPr/>
        <w:t>To launch the web app:</w:t>
        <w:br/>
        <w:br/>
        <w:t>streamlit run streamlit_inference.py</w:t>
        <w:br/>
        <w:br/>
        <w:t>Then open the local URL shown (usually http://localhost:8501).</w:t>
      </w:r>
    </w:p>
    <w:p>
      <w:pPr>
        <w:pStyle w:val="Heading2"/>
        <w:rPr/>
      </w:pPr>
      <w:r>
        <w:rPr/>
        <w:t>7. Project Structure (Locally)</w:t>
      </w:r>
    </w:p>
    <w:p>
      <w:pPr>
        <w:pStyle w:val="Normal"/>
        <w:rPr/>
      </w:pPr>
      <w:r>
        <w:rPr/>
        <w:t>The extracted project has the following structure:</w:t>
        <w:br/>
        <w:br/>
        <w:t>pneumonia/</w:t>
        <w:br/>
        <w:t xml:space="preserve">    pneumonia_final/</w:t>
        <w:br/>
        <w:t xml:space="preserve">        Copy_of_train_pneumonia_model.ipynb</w:t>
        <w:br/>
        <w:t xml:space="preserve">        requirements.txt</w:t>
        <w:br/>
        <w:t xml:space="preserve">        Streamlit_deploy_steps.txt</w:t>
        <w:br/>
        <w:t xml:space="preserve">        streamlit_inference.py</w:t>
        <w:br/>
        <w:t xml:space="preserve">        train_pneumonia.py</w:t>
        <w:br/>
        <w:t xml:space="preserve">        data/</w:t>
        <w:br/>
        <w:t xml:space="preserve">            healthver_dev.csv</w:t>
        <w:br/>
        <w:t xml:space="preserve">            healthver_test.csv</w:t>
        <w:br/>
        <w:t xml:space="preserve">            healthver_train.csv</w:t>
      </w:r>
    </w:p>
    <w:p>
      <w:pPr>
        <w:pStyle w:val="Normal"/>
        <w:rPr/>
      </w:pPr>
      <w:r>
        <w:rPr/>
        <w:t xml:space="preserve">     </w:t>
      </w:r>
      <w:r>
        <w:rPr/>
        <w:t>chest_xray/</w:t>
      </w:r>
    </w:p>
    <w:p>
      <w:pPr>
        <w:pStyle w:val="Normal"/>
        <w:ind w:firstLine="720"/>
        <w:rPr/>
      </w:pPr>
      <w:r>
        <w:rPr/>
        <w:t>train</w:t>
      </w:r>
    </w:p>
    <w:p>
      <w:pPr>
        <w:pStyle w:val="Normal"/>
        <w:ind w:firstLine="720"/>
        <w:rPr/>
      </w:pPr>
      <w:r>
        <w:rPr/>
        <w:t>test</w:t>
      </w:r>
    </w:p>
    <w:p>
      <w:pPr>
        <w:pStyle w:val="Normal"/>
        <w:ind w:firstLine="720"/>
        <w:rPr/>
      </w:pPr>
      <w:r>
        <w:rPr/>
        <w:t xml:space="preserve">val </w:t>
        <w:br/>
        <w:t xml:space="preserve">      saved_trained_model/</w:t>
        <w:br/>
        <w:t xml:space="preserve">            pneumonia_log_reg.pkl</w:t>
        <w:br/>
        <w:t xml:space="preserve">            pneumonia_xgb.pkl</w:t>
      </w:r>
    </w:p>
    <w:p>
      <w:pPr>
        <w:pStyle w:val="Heading2"/>
        <w:rPr/>
      </w:pPr>
      <w:r>
        <w:rPr/>
        <w:t>8. Project Structure (Github)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Pneumonia(your github file name )/</w:t>
      </w:r>
    </w:p>
    <w:p>
      <w:pPr>
        <w:pStyle w:val="Normal"/>
        <w:rPr/>
      </w:pPr>
      <w:r>
        <w:rPr/>
        <w:t xml:space="preserve">         </w:t>
      </w:r>
      <w:r>
        <w:rPr/>
        <w:t>Requirements.txt</w:t>
      </w:r>
    </w:p>
    <w:p>
      <w:pPr>
        <w:pStyle w:val="Normal"/>
        <w:rPr/>
      </w:pPr>
      <w:r>
        <w:rPr/>
        <w:t xml:space="preserve">         </w:t>
      </w:r>
      <w:r>
        <w:rPr/>
        <w:t>streamlit_inference.py</w:t>
      </w:r>
    </w:p>
    <w:p>
      <w:pPr>
        <w:pStyle w:val="Normal"/>
        <w:rPr/>
      </w:pPr>
      <w:r>
        <w:rPr/>
        <w:t xml:space="preserve">       </w:t>
      </w:r>
      <w:r>
        <w:rPr/>
        <w:tab/>
      </w:r>
    </w:p>
    <w:p>
      <w:pPr>
        <w:pStyle w:val="Heading2"/>
        <w:rPr/>
      </w:pPr>
      <w:r>
        <w:rPr/>
        <w:t>9. Notes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Ensure you have at least 32GB VRAM for faster training.</w:t>
        <w:br/>
        <w:t>- Training will also work on CPU but will be slower.</w:t>
        <w:br/>
        <w:t>- You can upload this project to Google Colab if you don’t have a higher RAM.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ind w:left="720" w:hanging="36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0">
    <w:name w:val="List Bullet 30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221</Words>
  <Characters>1477</Characters>
  <CharactersWithSpaces>1833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2025-08-23T12:00:07Z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